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Selected Rows -: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Overview</w:t>
            </w:r>
          </w:p>
        </w:tc>
        <w:tc>
          <w:tcPr>
            <w:tcW w:type="dxa" w:w="4320"/>
          </w:tcPr>
          <w:p>
            <w:r>
              <w:t>Overview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Owner</w:t>
            </w:r>
          </w:p>
        </w:tc>
        <w:tc>
          <w:tcPr>
            <w:tcW w:type="dxa" w:w="4320"/>
          </w:tcPr>
          <w:p>
            <w:r>
              <w:t>Shaikha Alzaabi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 Type</w:t>
            </w:r>
          </w:p>
        </w:tc>
        <w:tc>
          <w:tcPr>
            <w:tcW w:type="dxa" w:w="4320"/>
          </w:tcPr>
          <w:p>
            <w:r>
              <w:t>RFP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US Dollar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Timing Rules</w:t>
            </w:r>
          </w:p>
        </w:tc>
        <w:tc>
          <w:tcPr>
            <w:tcW w:type="dxa" w:w="4320"/>
          </w:tcPr>
          <w:p>
            <w:r>
              <w:t>Timing Rules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Publish time</w:t>
            </w:r>
          </w:p>
        </w:tc>
        <w:tc>
          <w:tcPr>
            <w:tcW w:type="dxa" w:w="4320"/>
          </w:tcPr>
          <w:p>
            <w:r>
              <w:t>5/3/2024 8:41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Due date</w:t>
            </w:r>
          </w:p>
        </w:tc>
        <w:tc>
          <w:tcPr>
            <w:tcW w:type="dxa" w:w="4320"/>
          </w:tcPr>
          <w:p>
            <w:r>
              <w:t>5/10/2024 11:00 AM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 Rules</w:t>
            </w:r>
          </w:p>
        </w:tc>
        <w:tc>
          <w:tcPr>
            <w:tcW w:type="dxa" w:w="4320"/>
          </w:tcPr>
          <w:p>
            <w:r>
              <w:t>Currency Rules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Allow participants to select bidding currency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Requested Delivery Date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Tue, 12 Mar, 2024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:GASKET Characteristics : INSIDE DIAMETER :--- MATERIAL :KLINGERSIL C4430 NOMINAL SIZE :--- OUTSIDE DIAMETER :--- THICKNESS :--- TYPE :FRAME END MPN Text: Manufacturer Part Number :4714512 Manufacturer number :0020000367 -DRESSER RAND LTD , UK OEM Part Number : OEM Model Number : OEM Serial Number : Drawing Number : Position Number :37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:SHELL Characteristics : TYPE :MAIN BEARING HALF MPN Text: Manufacturer Part Number :4714579 Manufacturer number :0020000367 -DRESSER RAND LTD , UK OEM Part Number : OEM Model Number : OEM Serial Number : Drawing Number : Position Number :31 Tag Number : Assembly Number :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:BEARING Characteristics : INSIDE DIAMETER :--- OUTSIDE DIAMETER :--- TYPE :HALF SHELL WIDTH :--- MPN Text: Manufacturer Part Number :4714522 Manufacturer number :0020000367 -DRESSER RAND LTD , UK OEM Part Number : OEM Model Number : OEM Serial Number : Drawing Number : PositionNumber :32 Tag Number : Assembly Number :Number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:BEARING Characteristics : INSIDE DIAMETER :--- OUTSIDE DIAMETER :--- TYPE :THRUSTHALF-RING WIDTH :--- MPN Text: Manufacturer Part Number :4714582 Manufacturer number :0020000367 -DRESSER RAND LTD , UK OEM Part Number : OEM Model Number :BDCB 19/11/7/7 OEM Serial Number :1053692/93/94 Drawing Number :K501771 Position Number :30 Tag Number :290K001 A/B/C/D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:GASKET,FLANGE Characteristics : INSIDE DIAMETER :--- MATERIAL :KLINGERSIL C4430 NOMINAL SIZE :--- OUTSIDE DIAMETER :--- THICKNESS :--- TYPE :OIL NOZZLE AND BLANK MPN Text: Manufacturer Part Number :4714517 Manufacturer number :0020000367 -DRESSER RAND LTD , UK OEM Part Number : OEM Model Number :BDCB 19/11/7/7 OEM Serial Number :1053692 Drawing Number :K501771 Position Number :72 Tag Number :290K001A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:PIN Characteristics : DIAMETER :--- LENGTH :--- MATERIAL :--- TYPE :WRIST MPNText: Manufacturer Part Number :4714526 Manufacturer number :0020000367 -DRESSER RAND LTD , UK OEM Part Number : OEM Model Number : OEM Serial Number : Drawing Number : Position Number :55 Tag Number: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Item Description: GASKET BETWEEN FRAME AND DISTRIBUTER FLANGE , P/N: 4714515 Material Group Code: 142525; THIS PART IS USED FOR: Parent Equipment: DRESSER-RAND,TYPE: BDCB19/11/7/7, LOC:C.C.,TAG NO:290K001A/B/C/D Serial numbers: 1053692,1053693,1053694 Tag number: 290K001 A/B/C/D Manufacturer(*): DRESSER-RAND Supplier: International Development Company L.L.C Type(*): BDCB 19/11/7/7 Additional data(*): NO. OF CYLINDERS: 4 Sub Assembly: POWER END, DRG NO: K501771, LOCATION: CENTRAL COMPLEX Drawing number: K501771 Old Number: 2297730843 Crossref: 2297730843 Classification Text: Class :GASKET,FLANGE Characteristics : INSIDE DIAMETER :--- MATERIAL :CAF NOMINAL SIZE :--- OUTSIDE DIAMETER :--- THICKNESS :--- TYPE :BTW FRAME &amp;#38; DISTRIBUTOR MPN Text: MPN Details Manufacturer Part Number :4714515 Manufacturer number :0020000367 -DRESSER RAND LTD , UK Manufacturer Part Number :4714515 Manufacturer number :0020000367 -DRESSER RAND LTD , UK OEM Part Number : OEM Model Number :BDCB 19/11/7/7 OEM Serial Number :1053692 Drawing Number :K501771 Position Number : Tag Number :290K001A Assembly Number : :290K001A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MATERIAL:KLINGERSIL C4430/GARLOCK BLUE GARD-3000 Classification Text: Class :GASKET Characteristics : INSIDE DIAMETER :--- MATERIAL :KLINGERSIL C4430 NOMINAL SIZE :--- OUTSIDE DIAMETER :--- THICKNESS :--- TYPE :SIDE COVER MPN Text: ManufacturerPart Number :4914595 Manufacturer number :0020000367 -DRESSER RAND LTD , UK OEM Part Number : OEM Model Number : OEM Serial Number : Drawing Number : Position Number :247 Tag Number : Assembly Number ::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Item Description: GASKET, CYLINDER HEAD ,P/N: 4715356 ------------------------------------------------------------------------ MANUFACTURER: Dresser Rand PART NUMBER:4715356 SUPPLIER: International Development Company L.L.C Crossref: 2297731323 Old Number: 2297731323 Serial numbers: 1053692,1053693,1053694 Description(*):CYLINDER Drawing number: K 413348 Size(*): 19 INCH Classification Text: Class :GASKET Characteristics : INSIDE DIAMETER :--- MATERIAL :KLIGERSIL C4400 NOMINAL SIZE :--- OUTSIDE DIAMETER :--- THICKNESS :--- TYPE :CYLINDER HEAD MPN Text: MPN Details Manufacturer Part Number :4715356 Manufacturer number :0020000367 -DRESSER RAND LTD , UK Manufacturer Part Number :4715356 Manufacturer number :0020000367 -DRESSER RAND LTD , UK OEM Part Number : OEM Model Number :BDCB 19/11/7/7 OEM Serial Number :1053692 Drawing Number :K 413348 Position Number :253 Tag Number :290K001A Assembly Number :bly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MANUFACTURER: DRESSER RAND FRANCE PART NUMBER: 4915399 SUPPLIER: International Development Company L.L.C Serial numbers: 1053693 Tag number: 290K001 A/B/C/D Sub Assembly: CYLINDER, DRG NO: K 413348 Drawing number: K 413348 Size(*): 19 INCH Description(*): CYLINDER Old Number: 2297731643 Classification Text: Class :VALVE Characteristics : BODY MATERIAL SPECIFICATION :--- END CONNECTION :--- DIMENSION F TO F OR E TO E :--- NOMINAL SIZE :--- OPERATOR :--- PRESSURE RATING :--- TRIM MATERIAL :--- TYPE :DISCHARGE MPNText: MPN Details Manufacturer Part Number :4915399 Manufacturer number :0020010683 -DRESSER,RAND, FRANCE0020010683 -DRESSER,RAND, FRANCE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(1 SET = 136 PCS) FOR RECIPROCATING VAPOUR RECOVERY COMPRESSOR SERIAL NO. : XHH3574 TAG NO. : 502-CM-2010-B EQUIPMENTNO.: 66495740 &amp;#38; 66495741 PROJECT US-GIF PACKAGE (1Q02) Classification Text: Class :SET Characteristics : TYPE :BULLET MPN Text: MPN Details Manufacturer Part Number :R83865A Manufacturer number :0020010684 -DRESSER RAND INDIA PRIVATE LIMITED Manufacturer PartNumber :R83865A Manufacturer number :0020010683 -DRESSER,RAND, FRANCE OEM Part Number : OEM Model Number :4 HHE-VB-4 OEM Serial Number :XHH3573 Drawing Number : Position Number : Tag Number :502-CM-2010-A Assembly Number : Manufacturer Part Number :R83865A Manufacturer number :0020010684 -DRESSER RAND INDIA PRIVATE LIMITED OEM Part Number : OEM Model Number :29” + 22.5” + 16.75” + 13.5” X 12.5” 4BDC-18H3-4 @375 RPM OEM Serial Number :A20779 Drawing Number :5652-VP-3502-K-003A/B/C/D-042, PG 153, 161,241,251,257,323,329 Position Number :3,3,3,3,3,3,3,3,3 Tag Number :3502-K-003A Assembly Number :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TYPE:VALVE SEAT, 19.50&amp;#34; CYLINDER UNIQUE DESCRIPTION:FOR RECIPROCATING COMPRESSOR, MODEL 4 HHE-VB-4 ------------------------------------------------------------------------ VALVE SEAT GASKET FOR 19.50&amp;#34; CYLINDER DRAWING NO : GSI-378-3114-REV B (VENDOR) FOR RECIPROCATING VAPOR RECOVERY COMPRESSOR MODEL NO : 4 HHE-VB-4 SERIAL NO : XHH3573/74 TAG NO. : 502-CM-2010 A/B Classification Text: Class :GASKET Characteristics : INSIDE DIAMETER :--- MATERIAL :--- NOMINAL SIZE :--- OUTSIDE DIAMETER :--- THICKNESS :--- TYPE:VALVE,SEAT MPN Text: Manufacturer Part Number :G707910750D Manufacturer number :0020010683 -DRESSER,RAND, FRANCE OEM Part Number : OEM Model Number :4 HHE-VB-4 OEM Serial Number :XHH3573/74 DrawingNumber :GSI-378-3114-REV B (VENDOR) Position Number : Tag Number :502-CM-2010A/B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TYPE:VALVE SEAT, 7.25&amp;#34; CYLINDER UNIQUE DESCRIPTION:FOR RECIPROCATING COMPRESSOR, MODEL 4 HHE-VB-4 ------------------------------------------------------------------------ VALVE SEAT GASKET, REF NO 5 FOR 11.50&amp;#34; CYLINDER, DW-118 DRAWING NO. : H58152EP4 GSI-378-3114-REV B (VENDOR) FOR RECIPROCATING VAPOR RECOVERY COMPRESSOR MODEL NO : 4 HHE-VB-4 SERIAL NO : XHH3573/74 TAG NO. : 502-CM-2010 A/B Classification Text: Class :GASKET Characteristics : INSIDE DIAMETER :--- MATERIAL :--- NOMINAL SIZE :--- OUTSIDE DIAMETER :--- THICKNESS :--- TYPE :VALVE,SEAT MPN Text: ManufacturerPart Number :G706280600D Manufacturer number :0020010683 -DRESSER,RAND, FRANCE OEM Part Number : OEM Model Number :4 HHE-VB-4 OEM Serial Number :XHH3573/74 Drawing Number :H58152EP4 Position Number : Tag Number :502-CM-2010A/B Assembly Number :M-2010A/B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:GASKET,JACKETED Characteristics : DESIGN STANDARD :--- FILLER MATERIAL :ASBESTOS INNER DIAMETER :--- JACKET MATERIAL :COPPER NOMINAL PIPE SIZE :--- OUTSIDE DIAMETER :--- PRESSURE RATING :--- STYLE :--- THICKNESS :--- TYPE :SUCTION AND DISCHARGE MPN Text: Manufacturer Part Number :4910483 Manufacturer number :0020000367 -DRESSER RAND LTD , UK OEM Part Number : OEM Model Number : OEM Serial Number : Drawing Number : Position Number :403 Tag Number : Assembly Number :bly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MANUFACTURER:POMPES LEFI OLD PART NUMBER:SJV006 Classification Text: Class :ELEMENT,COUPLING Characteristics : COUPLING SIZE :--- MATERIAL :PLASTIC MPN Text: Manufacturer Part Number :SJV006 Manufacturer number :0020000367 -DRESSER RAND LTD , UK OEM Part Number : OEM Model Number : OEM Serial Number :1053692 Drawing Number : Position Number : Tag Number : Assembly Number :ber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EQUIPMENT DETAILS:WATER-POMPES LEFI-BOB 25/13 MATERIAL:TUNGSTEN CARBIDE SEAT ------------------------------------------------------------------------ MANUFACTURER:WORTHINGTON PART NUMBER:WR 06742 OLD PART NUMBER:J/C REF:0180/R33/79/R13325 &amp;#38; 0180/R33/79/P13270 Classification Text: Class :SEAL,MECHANICAL Characteristics : API CODE :--- API PLAN :--- MATERIAL CODE :AR1K1 ROTATING FACE MATERIAL :--- SEAL ARRANGEMENT :--- SEAL SIZE :DIA 18MM SHAFT DIAMETER :--- SHAFT DIRECTION :--- SHAFT SPEED :--- STATIONARY FACE MATERIAL :--- TYPE :---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MANUFACTURER:WORTHINGTON PART NUMBER:35-16377 Classification Text: Class :GASKET Characteristics : INSIDE DIAMETER:--- MATERIAL :--- NOMINAL SIZE :--- OUTSIDE DIAMETER :--- THICKNESS :--- TYPE :--- MPN Text: Manufacturer Part Number :3516377 Manufacturer number :0020000367 -DRESSER RAND LTD , UK OEM Part Number : OEM Model Number : OEM Serial Number : Drawing Number : Position Number :403 Tag Number : Assembly Number :er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2PCS ------------------------------------------------------------------------ MANUFACTURER:WORTHINGTON PART NUMBER:WR06589 Classification Text: Class :GASKET Characteristics : INSIDEDIAMETER :--- MATERIAL :--- NOMINAL SIZE :--- OUTSIDE DIAMETER :--- THICKNESS :--- TYPE :SET MPN Text: Manufacturer Part Number :WR06589 Manufacturer number :0020000367 -DRESSER RAND LTD , UK OEM Part Number : OEM Model Number : OEM Serial Number : Drawing Number: Position Number :253281 Tag Number : Assembly Number :ly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MANUFACTURER:WORTHINGTON PART NUMBER:WR 08533 Classification Text: Class :GASKET Characteristics : INSIDE DIAMETER:--- MATERIAL :--- NOMINAL SIZE :--- OUTSIDE DIAMETER :--- THICKNESS :--- TYPE :--- MPN Text: Manufacturer Part Number :WR08533 Manufacturer number :0020000367 -DRESSER RAND LTD , UK OEM Part Number : OEM Model Number : OEM Serial Number : Drawing Number : Position Number :249 Tag Number : Assembly Number :er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7IN ------------------------------------------------------------------------ COMPRESSOR (UPGRADE 162885) Classification Text: Class :SEAL Characteristics : INSIDE DIAMETER :--- MATERIAL :--- OUTSIDE DIAMETER :--- TYPE :DR,ASSEMBLY WIDTH :--- MPN Text: Manufacturer Part Number :W151211P12 Manufacturer number :0020000365 -DRESSER,RAND . OEM Part Number : OEM Model Number : OEM Serial Number :1053692 Drawing Number : Position Number : Tag Number : Assembly Number :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COLOUR:WHITE ------------------------------------------------------------------------ SERIAL NUMBER:UPGRADE 162885 Classification Text: Class :INSERT Characteristics : MATERIAL :--- SIZE :7IN TYPE :SPRING CYLINDER MPN Text: Manufacturer Part Number :PP1388NB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COLOUR:ORANGE ------------------------------------------------------------------------ SERIAL NUMBER:UPGRADE 162885 Classification Text: Class :INSERT Characteristics : MATERIAL :--- SIZE :7IN TYPE :SPRING CYLINDER MPN Text: Manufacturer Part Number :PP1389NB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SIZE:7IN ------------------------------------------------------------------------ SERIAL NUMBER (UPGRADE 162885 ) Classification Text: Class :GASKET Characteristics : INSIDE DIAMETER :--- MATERIAL :--- NOMINAL SIZE :--- OUTSIDE DIAMETER :--- THICKNESS :--- TYPE :CYLINDER MPN Text: Manufacturer Part Number :W148895P26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7IN ------------------------------------------------------------------------ Classification Text: Class :O-RING Characteristics : CROSS SECTION :--- HARDNESS :--- INNER DIAMETER :--- MATERIAL :--- STANDARD :--- STANDARD SIZEREFERENCE :--- MPN Text: Manufacturer Part Number :20A11EM115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7IN ------------------------------------------------------------------------ Classification Text: Class :O-RING Characteristics : CROSS SECTION :--- HARDNESS :--- INNER DIAMETER :--- MATERIAL :--- STANDARD :--- STANDARD SIZEREFERENCE :--- MPN Text: Manufacturer Part Number :20A11EM015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7IN ------------------------------------------------------------------------ Classification Text: Class :O-RING Characteristics : CROSS SECTION :--- HARDNESS :--- INNER DIAMETER :--- MATERIAL :--- STANDARD :--- STANDARD SIZEREFERENCE :--- MPN Text: Manufacturer Part Number :20A11EM344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11IN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:20A11EM115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SIZE:11IN ------------------------------------------------------------------------ SERIAL NUMBER (UPGRADE 162885 ) Classification Text: Class :GASKET Characteristics : INSIDEDIAMETER :--- MATERIAL :--- NOMINAL SIZE :--- OUTSIDE DIAMETER :--- THICKNESS :--- TYPE :CYLINDER MPN Text: Manufacturer Part Number :W148895P26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11IN ------------------------------------------------------------------------ COMPRESSOR (UPGRADE 162885) Classification Text: Class :SEAL Characteristics : INSIDE DIAMETER :--- MATERIAL :--- OUTSIDE DIAMETER :--- TYPE :DR,ASSEMBLY WIDTH :--- MPN Text: Manufacturer Part Number :W151211P12 Manufacturer number :0020000365 -DRESSER,RAND . OEM Part Number : OEM Model Number : OEM Serial Number :1053692 Drawing Number : Position Number : Tag Number : Assembly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COLOUR:WHITE ------------------------------------------------------------------------ SERIAL NUMBER:UPGRADE 162885 Classification Text: Class :INSERT Characteristics : MATERIAL :--- SIZE :11IN TYPE :SPRING CYLINDER MPN Text: Manufacturer Part Number :PP1388NB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SIZE:7IN ------------------------------------------------------------------------ SERIAL NUMBER (UPGRADE 162885 ) Classification Text: Class :GASKET Characteristics : INSIDE DIAMETER :--- MATERIAL :--- NOMINAL SIZE :--- OUTSIDE DIAMETER :--- THICKNESS :--- TYPE :BETWEEN CYLINDER HEAD &amp;#38; LINER MPN Text: Manufacturer Part Number :W156612 Manufacturer number :0020003425-DRESSER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CYLINDER:7IN ------------------------------------------------------------------------ Classification Text: Class :RING,PISTON Characteristics : INSIDE DIAMETER :--- MATERIAL :--- OUTSIDE DIAMETER :--- THICKNESS :--- MPN Text: Manufacturer Part Number :1000445152 Manufacturer number :0020003425 -DRESSER RAND INTERNATIONAL B.V. (DR OEM Part Number : OEM Model Number : OEM Serial Number :1053692 (UPGRADE 162885 )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SIZE:7IN ------------------------------------------------------------------------ Classification Text: Class :RING Characteristics : MATERIAL :--- SIZE :--- TYPE :RIDER MPN Text: Manufacturer Part Number :1000445153 Manufacturer number :0020003425 -DRESSER RAND INTERNATIONAL B.V. (DR OEM Part Number : OEM Model Number : OEM Serial Number :1053692 (UPGRADE 162885 ) Drawing Number : Position Number : Tag Number : Assembly Number :Number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7IN ------------------------------------------------------------------------ UPGRADE 162885 Classification Text: Class :VALVE Characteristics : BODY MATERIAL SPECIFICATION :--- END CONNECTION :--- DIMENSION F TO F OR E TO E :--- NOMINALSIZE :--- OPERATOR :--- PRESSURE RATING :--- TRIM MATERIAL :--- TYPE :MAGNUM XF 5.25 INLET MPN Text: Manufacturer Part Number :MLH66065G4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7IN ------------------------------------------------------------------------ UPGRADE 162885 Classification Text: Class :VALVE Characteristics : BODY MATERIAL SPECIFICATION :--- END CONNECTION :--- DIMENSION F TO F OR E TO E :--- NOMINALSIZE :--- OPERATOR :--- PRESSURE RATING :--- TRIM MATERIAL :--- TYPE :MAGNUM XF 5.25 DISCHARGE MPN Text: Manufacturer Part Number:MLH66065AG4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SIZE:7IN ------------------------------------------------------------------------ SERIAL NUMBER (UPGRADE 162885 ) Classification Text: Class :GASKET Characteristics : INSIDE DIAMETER :--- MATERIAL :DECARB STEEL NOMINAL SIZE :--- OUTSIDE DIAMETER :--- THICKNESS :--- TYPE :CYLINDER MPN Text: ManufacturerPart Number :G705590527D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7IN ------------------------------------------------------------------------ Classification Text: Class :O-RING Characteristics : CROSS SECTION :--- HARDNESS :--- INNER DIAMETER :--- MATERIAL :--- STANDARD :--- STANDARD SIZE REFERENCE :--- TYPE :VALVE COVER MPN Text: Manufacturer Part Number :20A11EM357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SIZE:7IN ------------------------------------------------------------------------ SERIAL NUMBER (UPGRADE 162885 ) Classification Text: Class :GASKET Characteristics : INSIDE DIAMETER :--- MATERIAL :--- NOMINAL SIZE :--- OUTSIDE DIAMETER :--- THICKNESS :--- TYPE :PACKING ROD,CYLINDER MPN Text: Manufacturer Part Number :W156617 Manufacturer number :0020000365 -DRESSER,RAND . OEM Part Number : OEM Model Number : OEM Serial Number :1053692 Drawing Number : Position Number : Tag Number : Assembly Number ::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UPGRADE 162885 Classification Text: Class :PACKING Characteristics : CONSTRUCTION :--- LUBRICATION MATERIAL :--- MATERIAL :--- SHAPE :--- SIZE :7IN TYPE :CYLINDER MPN Text: Manufacturer Part Number :1000445146 Manufacturer number :0020000365 -DRESSER,RAND .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:LINER,CYLINDER Characteristics : SIZE :7IN MPN Text: Manufacturer Part Number:H67605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UPGRADE 162885 MNF. CODE: 1000445351/1 Classification Text: Class :PACKING Characteristics : CONSTRUCTION :--- LUBRICATION MATERIAL :--- MATERIAL :--- SHAPE :--- SIZE :11IN TYPE:CYLINDER MPN Text: Manufacturer Part Number :1000458033 Manufacturer number :0020000365 -DRESSER,RAND . OEM Part Number : OEM Model Number : OEM Serial Number :1053692 Drawing Number : Position Number : Tag Number : Assembly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SIZE:11IN ------------------------------------------------------------------------ Classification Text: Class :RING Characteristics : MATERIAL :--- SIZE :--- TYPE :RIDER MPN Text: Manufacturer Part Number :1000445151 Manufacturer number:0020003425 -DRESSER RAND INTERNATIONAL B.V. (DR OEM Part Number : OEM Model Number : OEM Serial Number :1053692 (UPGRADE 162885 ) Drawing Number : Position Number : Tag Number : Assembly Number :umber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11IN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:20A11EM015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11IN ------------------------------------------------------------------------ UPGRADE 162885 Classification Text: Class :VALVE Characteristics : BODY MATERIAL SPECIFICATION :--- END CONNECTION :--- DIMENSION F TO F OR E TO E :--- NOMINAL SIZE :--- OPERATOR :--- PRESSURE RATING :--- TRIM MATERIAL :--- TYPE :SUCTION MPN Text: Manufacturer Part Number :MLH66593G5 Manufacturer number :0020003425 -DRESSER RAND INTERNATIONAL B.V. (DR OEM Part Number : OEM Model Number : OEM Serial Number :1053692 Drawing Number : Position Number : Tag Number : Assembly Number :Number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CYLINDER:11IN MNF. CODE: 1000419837 ------------------------------------------------------------------------ Classification Text: Class :RING,PISTON Characteristics : INSIDE DIAMETER :--- MATERIAL :--- OUTSIDE DIAMETER :--- THICKNESS :--- MPN Text: Manufacturer Part Number :1000445150 Manufacturer number :0020000365 -DRESSER,RAND . OEM Part Number : OEM Model Number : OEM Serial Number :1053692 (UPGRADE 162885 ) Drawing Number : Position Number : Tag Number : Assembly Number ::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11IN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:20A11EM438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11IN ------------------------------------------------------------------------ UPGRADE 162885 Classification Text: Class :VALVE Characteristics : BODY MATERIAL SPECIFICATION :--- END CONNECTION :--- DIMENSION F TO F OR E TO E :--- NOMINAL SIZE :--- OPERATOR :--- PRESSURE RATING :--- TRIM MATERIAL :--- TYPE :DISCHARGE MPN Text: Manufacturer Part Number :MLH66594G6 Manufacturer number :0020003425 -DRESSER RAND INTERNATIONAL B.V. (DR OEM Part Number : OEM Model Number : OEM Serial Number :1053692 Drawing Number : Position Number : Tag Number : Assembly Number :mber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19IN ------------------------------------------------------------------------ COMPRESSOR (UPGRADE 162885) Classification Text: Class :SEAL Characteristics : INSIDE DIAMETER :--- MATERIAL :--- OUTSIDE DIAMETER :--- TYPE :DR,ASSEMBLY WIDTH :--- MPN Text: Manufacturer Part Number :W151211P12 Manufacturer number :0020000365 -DRESSER,RAND . OEM Part Number : OEM Model Number : OEM Serial Number :1053692 Drawing Number : Position Number : Tag Number : Assembly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11IN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:20A11EM344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:LINER,CYLINDER Characteristics : SIZE :11IN MPN Text: Manufacturer Part Number :H67604 Manufacturer number :0020000365 -DRESSER,RAND . OEM Part Number : OEM Model Number : OEM Serial Number :1053692 (UPGRADE 162885) Drawing Number : Position Number : Tag Number : Assembly Number: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SIZE:11IN ------------------------------------------------------------------------ SERIAL NUMBER (UPGRADE 162885 ) Classification Text: Class :GASKET Characteristics : INSIDEDIAMETER :--- MATERIAL :--- NOMINAL SIZE :--- OUTSIDE DIAMETER :--- THICKNESS :--- TYPE :PACKING ROD,CYLINDER MPN Text: Manufacturer Part Number :W156616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19IN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:20A11EM015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19IN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:20A11EM344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19IN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:20A11EM443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SIZE:19IN ------------------------------------------------------------------------ SERIAL NUMBER (UPGRADE 162885 ) Classification Text: Class :GASKET Characteristics : INSIDEDIAMETER :--- MATERIAL :--- NOMINAL SIZE :--- OUTSIDE DIAMETER :--- THICKNESS :--- TYPE :PACKING ROD,CYLINDER MPN Text: Manufacturer Part Number :W156615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SIZE:19IN ------------------------------------------------------------------------ SERIAL NUMBER (UPGRADE 162885 ) Classification Text: Class :GASKET Characteristics : INSIDEDIAMETER :--- MATERIAL :--- NOMINAL SIZE :--- OUTSIDE DIAMETER :--- THICKNESS :--- TYPE :BETWEEN CYLINDER HEAD &amp;#38; LINER MPN Text: Manufacturer Part Number :W156610 Manufacturer number :0020003425 -DRESSER RAND INTERNATIONAL B.V. (DR OEM Part Number : OEM Model Number : OEM Serial Number :1053692 Drawing Number : Position Number: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INSIDE DIAMETER:CYLINDER 19IN ------------------------------------------------------------------------ ClassificationText: Class :O-RING Characteristics : CROSS SECTION :--- HARDNESS:--- INNER DIAMETER :--- MATERIAL :--- STANDARD :--- STANDARD SIZE REFERENCE :--- MPN Text: Manufacturer Part Number :20A11EM115 Manufacturer number :0020003425 -DRESSER RAND INTERNATIONAL B.V. (DR OEM Part Number : OEM Model Number : OEM Serial Number :1053692 (UPGRADE 162885)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COLOUR:WHITE ------------------------------------------------------------------------ SERIAL NUMBER:UPGRADE 162885 Classification Text: Class :INSERT Characteristics : MATERIAL :--- SIZE :19IN TYPE :SPRING CYLINDER MPN Text: Manufacturer Part Number :PP1388NB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:LINER,CYLINDER Characteristics : SIZE :19IN MPN Text: Manufacturer Part Number :H67603 Manufacturer number :0020000365 -DRESSER,RAND . OEM Part Number : OEM Model Number : OEM Serial Number :1053692 (UPGRADE 162885) Drawing Number : Position Number : Tag Number : Assembly Number: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UPGRADE 162885 MNF. CODE: 1000445350/2 Classification Text: Class :PACKING Characteristics : CONSTRUCTION :--- LUBRICATION MATERIAL :--- MATERIAL :--- SHAPE :--- SIZE :19IN TYPE:CYLINDER MPN Text: Manufacturer Part Number :1000445145 Manufacturer number :0020000365 -DRESSER,RAND . OEM Part Number : OEM Model Number : OEM Serial Number :1053692 Drawing Number : Position Number : Tag Number : Assembly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SIZE:19IN ------------------------------------------------------------------------ Classification Text: Class :RING Characteristics : MATERIAL :--- SIZE :--- TYPE :RIDER MPN Text: Manufacturer Part Number :1000445149 Manufacturer number:0020003425 -DRESSER RAND INTERNATIONAL B.V. (DR OEM Part Number : OEM Model Number : OEM Serial Number :1053692 (UPGRADE 162885 ) Drawing Number : Position Number : Tag Number : Assembly Number :umber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SIZE:19IN ------------------------------------------------------------------------ Classification Text: Class :RING,PISTON Characteristics : INSIDE DIAMETER :--- MATERIAL :--- OUTSIDE DIAMETER :--- THICKNESS :--- MPN Text: Manufacturer Part Number :1000445148 Manufacturer number :0020003425 -DRESSER RANDINTERNATIONAL B.V. (DR OEM Part Number : OEM Model Number : OEM Serial Number :1053692 (UPGRADE 162885 ) Drawing Number : Position Number : Tag Number : Assembly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--- Classification Text: Class :RING Characteristics : MATERIAL :--- SIZE :--- TYPE :OIL WIPER,SET MPN Text: Manufacturer Part Number :1000445147 Manufacturer number :0020003425 -DRESSER RAND INTERNATIONAL B.V. (DR OEM Part Number : OEM Model Number : OEM Serial Number :1053692 (UPGRADE 162885 ) Drawing Number : Position Number : Tag Number : Assembly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SIZE:11IN ------------------------------------------------------------------------ SERIAL NUMBER (UPGRADE 162885 ) Classification Text: Class :GASKET Characteristics : INSIDEDIAMETER :--- MATERIAL :--- NOMINAL SIZE :--- OUTSIDE DIAMETER :--- THICKNESS :--- TYPE :BETWEEN CYLINDER HEAD &amp;#38; LINER MPN Text: Manufacturer Part Number :W156611 Manufacturer number :0020003425 -DRESSER RAND INTERNATIONAL B.V. (DR OEM Part Number : OEM Model Number : OEM Serial Number :1053692 Drawing Number : Position Number: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CYLINDER SIZE:19IN ------------------------------------------------------------------------ SERIAL NUMBER (UPGRADE 162885 ) Classification Text: Class :GASKET Characteristics : INSIDEDIAMETER :--- MATERIAL :--- NOMINAL SIZE :--- OUTSIDE DIAMETER :--- THICKNESS :--- TYPE :CYLINDER MPN Text: Manufacturer Part Number :W148895P26 Manufacturer number :0020003425 -DRESSER RAND INTERNATIONAL B.V. (DR OEM Part Number : OEM Model Number : OEM Serial Number :1053692 Drawing Number : Position Number : Tag Number : Assembly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19IN ------------------------------------------------------------------------ UPGRADE 162885 Classification Text: Class :VALVE Characteristics : BODY MATERIAL SPECIFICATION :--- END CONNECTION :--- DIMENSION F TO F OR E TO E :--- NOMINAL SIZE :--- OPERATOR :--- PRESSURE RATING :--- TRIM MATERIAL :--- TYPE :SUCTION MPN Text: Manufacturer Part Number :4915398 Manufacturer number :0020003425 -DRESSER RAND INTERNATIONAL B.V. (DR OEM Part Number : OEM Model Number : OEM Serial Number :1053692 Drawing Number : Position Number : Tag Number : Assembly Number :ly Number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SIZE:CYLINDER 19IN ------------------------------------------------------------------------ UPGRADE 162885 Classification Text: Class :VALVE Characteristics : BODY MATERIAL SPECIFICATION :--- END CONNECTION :--- DIMENSION F TO F OR E TO E :--- NOMINAL SIZE :--- OPERATOR :--- PRESSURE RATING :--- TRIM MATERIAL :--- TYPE :DISCHARGE MPN Text: Manufacturer Part Number :MLH66058P2G1 Manufacturer number :0020003425 -DRESSER RAND INTERNATIONAL B.V. (DR OEM Part Number : OEM Model Number : OEM Serial Number :1053692 Drawing Number : Position Number : Tag Number : Assembly Number :er :</w:t>
            </w:r>
          </w:p>
        </w:tc>
      </w:tr>
      <w:tr>
        <w:tc>
          <w:tcPr>
            <w:tcW w:type="dxa" w:w="2880"/>
          </w:tcPr>
          <w:p>
            <w:r>
              <w:t>InternalNote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Basic Data Text: Item Description: PISTON RINGS SET, P/N 2208995 , DRESSR RAND ------------------------------------------------------------------------ MANUFACTURER: Dresser Rand SUPPLIER: International Development Company L.L.C ITEM/POSITION NUMBER:273276 PART NUMBER:2208995 Parent Equipment: DRESSER-RAND,TYPE: BDCB19/11/7/7, LOC:C.C.,TAGNO:290K001A/B/C/D Serial numbers: 1053692,1053693,1053694 Tag number:290K001 A/B/C/D Type(*): BDCB 19/11/7/7 Additional data(*): NO. OF CYLINDERS: 4 Sub Assesmbly: CYLINDER, DRG NO: K 413348 Description(*): CYLINDER Drawing number: K 413348 Size(*): 19 INCH Old Number: 2297731503 Crossref: 2297731503 Classification Text: Class :RING,PISTON Characteristics : INSIDE DIAMETER :--- MATERIAL :--- OUTSIDEDIAMETER :--- THICKNESS :--- TYPE :SET MPN Text: MPN Details Manufacturer Part Number :2208995 Manufacturer number :0020000365 -DRESSER,RAND . Manufacturer Part Number :2208995 Manufacturer number :0020000365 -DRESSER,RAND . OEM Part Number : OEM Model Number : OEM Serial Number : Drawing Number : Position Number : Tag Number : Assembly Number :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